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Machine Learning, NLP, and Deep Learning Q&amp;A</w:t>
      </w:r>
    </w:p>
    <w:p>
      <w:pPr>
        <w:pStyle w:val="Heading2"/>
      </w:pPr>
      <w:r>
        <w:t>Machine Learning (ML)</w:t>
      </w:r>
    </w:p>
    <w:p>
      <w:pPr>
        <w:pStyle w:val="Heading3"/>
      </w:pPr>
      <w:r>
        <w:t>What is Machine Learning?</w:t>
      </w:r>
    </w:p>
    <w:p>
      <w:r>
        <w:t>Machine Learning is a field of AI that enables computers to learn from data without explicit programming.</w:t>
      </w:r>
    </w:p>
    <w:p>
      <w:pPr>
        <w:pStyle w:val="Heading3"/>
      </w:pPr>
      <w:r>
        <w:t>What are the types of Machine Learning?</w:t>
      </w:r>
    </w:p>
    <w:p>
      <w:r>
        <w:t>The three main types are Supervised Learning, Unsupervised Learning, and Reinforcement Learning.</w:t>
      </w:r>
    </w:p>
    <w:p>
      <w:pPr>
        <w:pStyle w:val="Heading3"/>
      </w:pPr>
      <w:r>
        <w:t>What is Overfitting in ML?</w:t>
      </w:r>
    </w:p>
    <w:p>
      <w:r>
        <w:t>Overfitting occurs when a model learns the training data too well, capturing noise instead of the actual pattern.</w:t>
      </w:r>
    </w:p>
    <w:p>
      <w:pPr>
        <w:pStyle w:val="Heading3"/>
      </w:pPr>
      <w:r>
        <w:t>What is a Decision Tree?</w:t>
      </w:r>
    </w:p>
    <w:p>
      <w:r>
        <w:t>A Decision Tree is a flowchart-like structure used for classification and regression tasks.</w:t>
      </w:r>
    </w:p>
    <w:p>
      <w:pPr>
        <w:pStyle w:val="Heading3"/>
      </w:pPr>
      <w:r>
        <w:t>What is the difference between Classification and Regression?</w:t>
      </w:r>
    </w:p>
    <w:p>
      <w:r>
        <w:t>Classification predicts categories, whereas Regression predicts continuous values.</w:t>
      </w:r>
    </w:p>
    <w:p>
      <w:pPr>
        <w:pStyle w:val="Heading2"/>
      </w:pPr>
      <w:r>
        <w:t>Natural Language Processing (NLP)</w:t>
      </w:r>
    </w:p>
    <w:p>
      <w:pPr>
        <w:pStyle w:val="Heading3"/>
      </w:pPr>
      <w:r>
        <w:t>What is NLP?</w:t>
      </w:r>
    </w:p>
    <w:p>
      <w:r>
        <w:t>Natural Language Processing (NLP) is a field of AI that enables computers to understand and process human language.</w:t>
      </w:r>
    </w:p>
    <w:p>
      <w:pPr>
        <w:pStyle w:val="Heading3"/>
      </w:pPr>
      <w:r>
        <w:t>What is Tokenization in NLP?</w:t>
      </w:r>
    </w:p>
    <w:p>
      <w:r>
        <w:t>Tokenization is the process of splitting text into words or sentences.</w:t>
      </w:r>
    </w:p>
    <w:p>
      <w:pPr>
        <w:pStyle w:val="Heading3"/>
      </w:pPr>
      <w:r>
        <w:t>What is Named Entity Recognition (NER)?</w:t>
      </w:r>
    </w:p>
    <w:p>
      <w:r>
        <w:t>NER is a technique used to identify proper names, locations, and dates in text.</w:t>
      </w:r>
    </w:p>
    <w:p>
      <w:pPr>
        <w:pStyle w:val="Heading3"/>
      </w:pPr>
      <w:r>
        <w:t>What is Lemmatization?</w:t>
      </w:r>
    </w:p>
    <w:p>
      <w:r>
        <w:t>Lemmatization reduces words to their base form using linguistic rules.</w:t>
      </w:r>
    </w:p>
    <w:p>
      <w:pPr>
        <w:pStyle w:val="Heading3"/>
      </w:pPr>
      <w:r>
        <w:t>What are Stopwords?</w:t>
      </w:r>
    </w:p>
    <w:p>
      <w:r>
        <w:t>Stopwords are common words like 'is', 'the', 'and' that are often removed from text processing.</w:t>
      </w:r>
    </w:p>
    <w:p>
      <w:pPr>
        <w:pStyle w:val="Heading2"/>
      </w:pPr>
      <w:r>
        <w:t>Deep Learning (DL)</w:t>
      </w:r>
    </w:p>
    <w:p>
      <w:pPr>
        <w:pStyle w:val="Heading3"/>
      </w:pPr>
      <w:r>
        <w:t>What is Deep Learning?</w:t>
      </w:r>
    </w:p>
    <w:p>
      <w:r>
        <w:t>Deep Learning is a subset of ML that uses neural networks with multiple layers to learn from data.</w:t>
      </w:r>
    </w:p>
    <w:p>
      <w:pPr>
        <w:pStyle w:val="Heading3"/>
      </w:pPr>
      <w:r>
        <w:t>What is a Neural Network?</w:t>
      </w:r>
    </w:p>
    <w:p>
      <w:r>
        <w:t>A Neural Network is a series of layers that transform input data into predictions using weighted connections.</w:t>
      </w:r>
    </w:p>
    <w:p>
      <w:pPr>
        <w:pStyle w:val="Heading3"/>
      </w:pPr>
      <w:r>
        <w:t>What is Backpropagation?</w:t>
      </w:r>
    </w:p>
    <w:p>
      <w:r>
        <w:t>Backpropagation is an optimization algorithm used to adjust weights in neural networks.</w:t>
      </w:r>
    </w:p>
    <w:p>
      <w:pPr>
        <w:pStyle w:val="Heading3"/>
      </w:pPr>
      <w:r>
        <w:t>What are CNNs used for?</w:t>
      </w:r>
    </w:p>
    <w:p>
      <w:r>
        <w:t>Convolutional Neural Networks (CNNs) are used for image processing tasks like object recognition.</w:t>
      </w:r>
    </w:p>
    <w:p>
      <w:pPr>
        <w:pStyle w:val="Heading3"/>
      </w:pPr>
      <w:r>
        <w:t>What is the difference between ANN and RNN?</w:t>
      </w:r>
    </w:p>
    <w:p>
      <w:r>
        <w:t>ANNs process fixed-size inputs, whereas RNNs are designed for sequential data like time series and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