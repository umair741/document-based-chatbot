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Artificial Intelligence</w:t>
      </w:r>
    </w:p>
    <w:p>
      <w:r>
        <w:t xml:space="preserve">Artificial Intelligence (AI) is the field of computer science that </w:t>
        <w:br/>
        <w:t xml:space="preserve">focuses on creating intelligent machines capable of performing tasks that </w:t>
        <w:br/>
        <w:t xml:space="preserve">require human intelligence. AI includes Machine Learning, Natural Language </w:t>
        <w:br/>
        <w:t>Processing, and Computer Vision.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