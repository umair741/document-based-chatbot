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Facebook Services Rate List</w:t>
      </w:r>
    </w:p>
    <w:p>
      <w:pPr>
        <w:pStyle w:val="Heading2"/>
      </w:pPr>
      <w:r>
        <w:t>Facebook Page Followers</w:t>
      </w:r>
    </w:p>
    <w:p>
      <w:r>
        <w:t>9275  Facebook Page &amp; Profile Followers | Fast Speed 20K/Day | No Refill    154.0080    10    500000    1 hour and 30 minutes</w:t>
      </w:r>
    </w:p>
    <w:p>
      <w:r>
        <w:t>9276  Facebook Page &amp; Profile Followers | Fast Speed 30K/Day | Refill 30 Days    163.9440    10    500000    1 hour and 6 minutes</w:t>
      </w:r>
    </w:p>
    <w:p>
      <w:r>
        <w:t>9211  Facebook Page &amp; Profile Followers | Fast Speed 10K/Day | Refill 30 Days    214.2720    10    50000    1 hour and 9 minutes</w:t>
      </w:r>
    </w:p>
    <w:p>
      <w:pPr>
        <w:pStyle w:val="Heading2"/>
      </w:pPr>
      <w:r>
        <w:t>Facebook Profile Followers</w:t>
      </w:r>
    </w:p>
    <w:p>
      <w:r>
        <w:t>9222  Facebook Profile &amp; Page Followers | Fast Speed 5K-10K/Day | Refill 30Days | Start Time 0-2 Hours    149.0400    10    500000    1 hour and 15 minutes</w:t>
      </w:r>
    </w:p>
    <w:p>
      <w:r>
        <w:t>9192  Facebook Profile Followers | Fast Speed 10-20K/Day | Refill LifeTime    392.2070    100    1000000    4 hours and 14 minutes</w:t>
      </w:r>
    </w:p>
    <w:p>
      <w:pPr>
        <w:pStyle w:val="Heading2"/>
      </w:pPr>
      <w:r>
        <w:t>Facebook Pakistani Services</w:t>
      </w:r>
    </w:p>
    <w:p>
      <w:r>
        <w:t>9197  Facebook Pakistani Page Followers | Speed 2000-5000/Day | No Refill    423.0720    100    1000    23 hours and 54 minutes</w:t>
      </w:r>
    </w:p>
    <w:p>
      <w:r>
        <w:t>9198  Facebook Pakistani Profile Followers | Speed 2000-5000/Day | No Refill    423.0720    100    1000000    53 hours and 0 minutes</w:t>
      </w:r>
    </w:p>
    <w:p>
      <w:pPr>
        <w:pStyle w:val="Heading2"/>
      </w:pPr>
      <w:r>
        <w:t>Facebook Page Likes</w:t>
      </w:r>
    </w:p>
    <w:p>
      <w:r>
        <w:t>9174  Facebook Page Like | Slow Speed 2-3K/Day | No Refill | Start Time 0-2 Hour    314.6400    100    100000    80 hours and 39 minutes</w:t>
      </w:r>
    </w:p>
    <w:p>
      <w:r>
        <w:t>9272  Facebook Page Likes + Follower | Fast Speed 10K/Day | Refill 30 Days    537.0970    100    500000    New Service</w:t>
      </w:r>
    </w:p>
    <w:p>
      <w:pPr>
        <w:pStyle w:val="Heading2"/>
      </w:pPr>
      <w:r>
        <w:t>Facebook Post Likes</w:t>
      </w:r>
    </w:p>
    <w:p>
      <w:r>
        <w:t>9142  Facebook Post Likes | Fast Speed 10K/Day | No Refill | Working Service    331.7414    50    100000    44 minutes</w:t>
      </w:r>
    </w:p>
    <w:p>
      <w:pPr>
        <w:pStyle w:val="Heading2"/>
      </w:pPr>
      <w:r>
        <w:t>Facebook Group Members</w:t>
      </w:r>
    </w:p>
    <w:p>
      <w:r>
        <w:t>8864  Facebook Group Members | Speed 10K/Day | 30 Days Refill    196.9920    50    10000    22 hours and 53 minutes</w:t>
      </w:r>
    </w:p>
    <w:p>
      <w:pPr>
        <w:pStyle w:val="Heading2"/>
      </w:pPr>
      <w:r>
        <w:t>Facebook Post Reactions</w:t>
      </w:r>
    </w:p>
    <w:p>
      <w:r>
        <w:t>9214  Facebook Post (Like 👍) | Fast Speed 1K/Hour | No Refill    326.2118    30    500000    10 hours and 44 minutes</w:t>
      </w:r>
    </w:p>
    <w:p>
      <w:pPr>
        <w:pStyle w:val="Heading2"/>
      </w:pPr>
      <w:r>
        <w:t>Facebook Shares</w:t>
      </w:r>
    </w:p>
    <w:p>
      <w:r>
        <w:t>9077  Facebook Post/Photo Share | Fast Speed 1K/30 Minutes | Refill LifeTime    174.1824    100    1000000    27 hours and 4 minutes</w:t>
      </w:r>
    </w:p>
    <w:p>
      <w:pPr>
        <w:pStyle w:val="Heading2"/>
      </w:pPr>
      <w:r>
        <w:t>Facebook Page Reviews</w:t>
      </w:r>
    </w:p>
    <w:p>
      <w:r>
        <w:t>9230  Facebook Page Review | Custom 5 Star ⭐ | Speed 500/Day | Refill 30 Days    3,096.5760    25    10000    24 hours and 5 minutes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